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66BF6" w14:textId="579BA3A3" w:rsidR="005618BB" w:rsidRDefault="005618BB" w:rsidP="00CB70A3">
      <w:pPr>
        <w:pStyle w:val="Title"/>
        <w:pBdr>
          <w:bottom w:val="single" w:sz="8" w:space="26" w:color="4F81BD" w:themeColor="accent1"/>
        </w:pBdr>
        <w:spacing w:line="276" w:lineRule="auto"/>
        <w:jc w:val="center"/>
        <w:rPr>
          <w:rFonts w:ascii="Times New Roman" w:hAnsi="Times New Roman" w:cs="Times New Roman"/>
          <w:color w:val="auto"/>
        </w:rPr>
      </w:pPr>
      <w:r>
        <w:rPr>
          <w:rFonts w:ascii="Poppins" w:hAnsi="Poppins" w:cs="Poppins"/>
          <w:b/>
          <w:bCs/>
          <w:noProof/>
          <w:color w:val="000000"/>
          <w:sz w:val="40"/>
          <w:szCs w:val="40"/>
          <w:bdr w:val="none" w:sz="0" w:space="0" w:color="auto" w:frame="1"/>
        </w:rPr>
        <w:drawing>
          <wp:inline distT="0" distB="0" distL="0" distR="0" wp14:anchorId="4DC0DCE0" wp14:editId="3E943AAC">
            <wp:extent cx="2331720" cy="1333500"/>
            <wp:effectExtent l="0" t="0" r="0" b="0"/>
            <wp:docPr id="172074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333500"/>
                    </a:xfrm>
                    <a:prstGeom prst="rect">
                      <a:avLst/>
                    </a:prstGeom>
                    <a:noFill/>
                    <a:ln>
                      <a:noFill/>
                    </a:ln>
                  </pic:spPr>
                </pic:pic>
              </a:graphicData>
            </a:graphic>
          </wp:inline>
        </w:drawing>
      </w:r>
    </w:p>
    <w:p w14:paraId="4990EC6B" w14:textId="4826C43A" w:rsidR="009D489E" w:rsidRPr="00CB70A3" w:rsidRDefault="004419C0" w:rsidP="005618BB">
      <w:pPr>
        <w:pStyle w:val="Title"/>
        <w:pBdr>
          <w:bottom w:val="single" w:sz="8" w:space="26" w:color="4F81BD" w:themeColor="accent1"/>
        </w:pBdr>
        <w:spacing w:line="276" w:lineRule="auto"/>
        <w:jc w:val="center"/>
        <w:rPr>
          <w:rFonts w:ascii="Times New Roman" w:hAnsi="Times New Roman" w:cs="Times New Roman"/>
          <w:color w:val="auto"/>
        </w:rPr>
      </w:pPr>
      <w:r w:rsidRPr="00CB70A3">
        <w:rPr>
          <w:rFonts w:ascii="Times New Roman" w:hAnsi="Times New Roman" w:cs="Times New Roman"/>
          <w:color w:val="auto"/>
        </w:rPr>
        <w:t>Task &amp; Performance</w:t>
      </w:r>
      <w:r w:rsidR="005618BB">
        <w:rPr>
          <w:rFonts w:ascii="Times New Roman" w:hAnsi="Times New Roman" w:cs="Times New Roman"/>
          <w:color w:val="auto"/>
        </w:rPr>
        <w:t xml:space="preserve"> </w:t>
      </w:r>
      <w:r w:rsidRPr="00CB70A3">
        <w:rPr>
          <w:rFonts w:ascii="Times New Roman" w:hAnsi="Times New Roman" w:cs="Times New Roman"/>
          <w:color w:val="auto"/>
        </w:rPr>
        <w:t>Management</w:t>
      </w:r>
      <w:r w:rsidR="005618BB">
        <w:rPr>
          <w:rFonts w:ascii="Times New Roman" w:hAnsi="Times New Roman" w:cs="Times New Roman"/>
          <w:color w:val="auto"/>
        </w:rPr>
        <w:t xml:space="preserve"> </w:t>
      </w:r>
      <w:r w:rsidRPr="00CB70A3">
        <w:rPr>
          <w:rFonts w:ascii="Times New Roman" w:hAnsi="Times New Roman" w:cs="Times New Roman"/>
          <w:color w:val="auto"/>
        </w:rPr>
        <w:t>System</w:t>
      </w:r>
    </w:p>
    <w:p w14:paraId="127F8612" w14:textId="77777777" w:rsidR="009D489E" w:rsidRPr="00CB70A3" w:rsidRDefault="009D489E"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rPr>
      </w:pPr>
    </w:p>
    <w:p w14:paraId="7B36AFB9" w14:textId="7FD2AA43" w:rsidR="009D489E" w:rsidRPr="00CB70A3" w:rsidRDefault="00695993"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sz w:val="32"/>
          <w:szCs w:val="32"/>
          <w:lang w:val="en-IN"/>
        </w:rPr>
      </w:pPr>
      <w:r w:rsidRPr="00695993">
        <w:rPr>
          <w:rFonts w:ascii="Times New Roman" w:hAnsi="Times New Roman" w:cs="Times New Roman"/>
          <w:color w:val="auto"/>
          <w:sz w:val="32"/>
          <w:szCs w:val="32"/>
          <w:lang w:val="en-IN"/>
        </w:rPr>
        <w:t>PROJECT SYNOPSIS</w:t>
      </w:r>
    </w:p>
    <w:p w14:paraId="74364ABF" w14:textId="1F24F93D" w:rsidR="00077440" w:rsidRPr="00CB70A3" w:rsidRDefault="00077440"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sz w:val="32"/>
          <w:szCs w:val="32"/>
          <w:lang w:val="en-IN"/>
        </w:rPr>
      </w:pPr>
    </w:p>
    <w:p w14:paraId="34043882" w14:textId="77777777" w:rsidR="009D489E" w:rsidRPr="00CB70A3" w:rsidRDefault="00695993"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sz w:val="32"/>
          <w:szCs w:val="32"/>
          <w:lang w:val="en-IN"/>
        </w:rPr>
      </w:pPr>
      <w:r w:rsidRPr="00695993">
        <w:rPr>
          <w:rFonts w:ascii="Times New Roman" w:hAnsi="Times New Roman" w:cs="Times New Roman"/>
          <w:color w:val="auto"/>
          <w:sz w:val="32"/>
          <w:szCs w:val="32"/>
          <w:lang w:val="en-IN"/>
        </w:rPr>
        <w:t>Master of Computer Applications</w:t>
      </w:r>
    </w:p>
    <w:p w14:paraId="652536BE" w14:textId="77777777" w:rsidR="009D489E" w:rsidRPr="00CB70A3" w:rsidRDefault="00695993"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sz w:val="24"/>
          <w:szCs w:val="24"/>
          <w:lang w:val="en-IN"/>
        </w:rPr>
      </w:pPr>
      <w:r w:rsidRPr="00695993">
        <w:rPr>
          <w:rFonts w:ascii="Times New Roman" w:hAnsi="Times New Roman" w:cs="Times New Roman"/>
          <w:color w:val="auto"/>
          <w:sz w:val="24"/>
          <w:szCs w:val="24"/>
          <w:lang w:val="en-IN"/>
        </w:rPr>
        <w:t>Proposed by:</w:t>
      </w:r>
    </w:p>
    <w:p w14:paraId="38991599" w14:textId="63DE6067" w:rsidR="009D489E" w:rsidRPr="00CB70A3" w:rsidRDefault="004419C0"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sz w:val="32"/>
          <w:szCs w:val="32"/>
          <w:lang w:val="en-IN"/>
        </w:rPr>
      </w:pPr>
      <w:r w:rsidRPr="00CB70A3">
        <w:rPr>
          <w:rFonts w:ascii="Times New Roman" w:hAnsi="Times New Roman" w:cs="Times New Roman"/>
          <w:color w:val="auto"/>
          <w:sz w:val="32"/>
          <w:szCs w:val="32"/>
          <w:lang w:val="en-IN"/>
        </w:rPr>
        <w:t>Pratik Nandkumar Raut</w:t>
      </w:r>
    </w:p>
    <w:p w14:paraId="7E39C0AC" w14:textId="08A18C89" w:rsidR="009D489E" w:rsidRPr="00CB70A3" w:rsidRDefault="00695993"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sz w:val="32"/>
          <w:szCs w:val="32"/>
          <w:lang w:val="en-IN"/>
        </w:rPr>
      </w:pPr>
      <w:r w:rsidRPr="00695993">
        <w:rPr>
          <w:rFonts w:ascii="Times New Roman" w:hAnsi="Times New Roman" w:cs="Times New Roman"/>
          <w:color w:val="auto"/>
          <w:sz w:val="32"/>
          <w:szCs w:val="32"/>
          <w:lang w:val="en-IN"/>
        </w:rPr>
        <w:t>(2024011090</w:t>
      </w:r>
      <w:r w:rsidR="004419C0" w:rsidRPr="00CB70A3">
        <w:rPr>
          <w:rFonts w:ascii="Times New Roman" w:hAnsi="Times New Roman" w:cs="Times New Roman"/>
          <w:color w:val="auto"/>
          <w:sz w:val="32"/>
          <w:szCs w:val="32"/>
          <w:lang w:val="en-IN"/>
        </w:rPr>
        <w:t>0</w:t>
      </w:r>
      <w:r w:rsidRPr="00695993">
        <w:rPr>
          <w:rFonts w:ascii="Times New Roman" w:hAnsi="Times New Roman" w:cs="Times New Roman"/>
          <w:color w:val="auto"/>
          <w:sz w:val="32"/>
          <w:szCs w:val="32"/>
          <w:lang w:val="en-IN"/>
        </w:rPr>
        <w:t>8)</w:t>
      </w:r>
    </w:p>
    <w:p w14:paraId="4B382003" w14:textId="77777777" w:rsidR="009D489E" w:rsidRPr="00CB70A3" w:rsidRDefault="00695993" w:rsidP="00CB70A3">
      <w:pPr>
        <w:pStyle w:val="Title"/>
        <w:pBdr>
          <w:bottom w:val="single" w:sz="8" w:space="26" w:color="4F81BD" w:themeColor="accent1"/>
        </w:pBdr>
        <w:tabs>
          <w:tab w:val="center" w:pos="4320"/>
          <w:tab w:val="left" w:pos="7704"/>
        </w:tabs>
        <w:spacing w:line="600" w:lineRule="auto"/>
        <w:jc w:val="center"/>
        <w:rPr>
          <w:rFonts w:ascii="Times New Roman" w:hAnsi="Times New Roman" w:cs="Times New Roman"/>
          <w:color w:val="auto"/>
          <w:sz w:val="24"/>
          <w:szCs w:val="24"/>
          <w:lang w:val="en-IN"/>
        </w:rPr>
      </w:pPr>
      <w:r w:rsidRPr="00695993">
        <w:rPr>
          <w:rFonts w:ascii="Times New Roman" w:hAnsi="Times New Roman" w:cs="Times New Roman"/>
          <w:color w:val="auto"/>
          <w:sz w:val="24"/>
          <w:szCs w:val="24"/>
          <w:lang w:val="en-IN"/>
        </w:rPr>
        <w:t>Guided by:</w:t>
      </w:r>
    </w:p>
    <w:p w14:paraId="6260A0D1" w14:textId="6DE66A4E" w:rsidR="002B780D" w:rsidRPr="002B780D" w:rsidRDefault="00695993" w:rsidP="00FB4CBD">
      <w:pPr>
        <w:pStyle w:val="Title"/>
        <w:pBdr>
          <w:bottom w:val="single" w:sz="8" w:space="26" w:color="4F81BD" w:themeColor="accent1"/>
        </w:pBdr>
        <w:tabs>
          <w:tab w:val="center" w:pos="4320"/>
          <w:tab w:val="left" w:pos="7704"/>
        </w:tabs>
        <w:spacing w:line="600" w:lineRule="auto"/>
        <w:jc w:val="center"/>
        <w:rPr>
          <w:lang w:val="en-IN"/>
        </w:rPr>
      </w:pPr>
      <w:r w:rsidRPr="00695993">
        <w:rPr>
          <w:rFonts w:ascii="Times New Roman" w:hAnsi="Times New Roman" w:cs="Times New Roman"/>
          <w:color w:val="auto"/>
          <w:sz w:val="32"/>
          <w:szCs w:val="32"/>
          <w:lang w:val="en-IN"/>
        </w:rPr>
        <w:t>Dr. Vinod S. Agrawal</w:t>
      </w:r>
    </w:p>
    <w:p w14:paraId="11F41B38" w14:textId="5A1FA925" w:rsidR="007D6DA7" w:rsidRPr="00CB70A3" w:rsidRDefault="00EB1E6A"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lastRenderedPageBreak/>
        <w:t>1. Title and Introduction</w:t>
      </w:r>
    </w:p>
    <w:p w14:paraId="5CC4F13C" w14:textId="77777777" w:rsidR="007D6DA7" w:rsidRPr="00CB70A3" w:rsidRDefault="00EB1E6A" w:rsidP="00632552">
      <w:pPr>
        <w:spacing w:line="360" w:lineRule="auto"/>
        <w:jc w:val="both"/>
        <w:rPr>
          <w:rFonts w:ascii="Times New Roman" w:hAnsi="Times New Roman" w:cs="Times New Roman"/>
          <w:sz w:val="24"/>
          <w:szCs w:val="24"/>
        </w:rPr>
      </w:pPr>
      <w:r w:rsidRPr="00CB70A3">
        <w:rPr>
          <w:rFonts w:ascii="Times New Roman" w:hAnsi="Times New Roman" w:cs="Times New Roman"/>
          <w:sz w:val="24"/>
          <w:szCs w:val="24"/>
        </w:rPr>
        <w:t>P</w:t>
      </w:r>
      <w:r w:rsidRPr="00CB70A3">
        <w:rPr>
          <w:rFonts w:ascii="Times New Roman" w:hAnsi="Times New Roman" w:cs="Times New Roman"/>
          <w:sz w:val="24"/>
          <w:szCs w:val="24"/>
        </w:rPr>
        <w:t>roject Title: TP Board (Task and Performance Management Board)</w:t>
      </w:r>
    </w:p>
    <w:p w14:paraId="0A6765FD" w14:textId="77777777" w:rsidR="007D6DA7" w:rsidRPr="00CB70A3" w:rsidRDefault="00EB1E6A" w:rsidP="00632552">
      <w:pPr>
        <w:spacing w:line="360" w:lineRule="auto"/>
        <w:jc w:val="both"/>
        <w:rPr>
          <w:rFonts w:ascii="Times New Roman" w:hAnsi="Times New Roman" w:cs="Times New Roman"/>
          <w:sz w:val="24"/>
          <w:szCs w:val="24"/>
        </w:rPr>
      </w:pPr>
      <w:r w:rsidRPr="00CB70A3">
        <w:rPr>
          <w:rFonts w:ascii="Times New Roman" w:hAnsi="Times New Roman" w:cs="Times New Roman"/>
          <w:b/>
          <w:bCs/>
          <w:sz w:val="24"/>
          <w:szCs w:val="24"/>
        </w:rPr>
        <w:t>Introduction:</w:t>
      </w:r>
      <w:r w:rsidRPr="00CB70A3">
        <w:rPr>
          <w:rFonts w:ascii="Times New Roman" w:hAnsi="Times New Roman" w:cs="Times New Roman"/>
          <w:sz w:val="24"/>
          <w:szCs w:val="24"/>
        </w:rPr>
        <w:t xml:space="preserve"> TP Board is a web-based Kanban board application that facilitates task and performance management for teams and individuals. It is built using React.js (with custom hooks), Firebase (Firestore, Cloud Functions, Emulators, Hosting, Security Rules), and Zustand for state management. The project delivers a simple, efficient, and real-time collaborative tool that enables users to manage workflows with drag-and-drop functionality and real-time data synchronization.</w:t>
      </w:r>
    </w:p>
    <w:p w14:paraId="3BC0508F" w14:textId="77777777" w:rsidR="007D6DA7" w:rsidRPr="00CB70A3" w:rsidRDefault="00EB1E6A" w:rsidP="00632552">
      <w:pPr>
        <w:spacing w:line="360" w:lineRule="auto"/>
        <w:jc w:val="both"/>
        <w:rPr>
          <w:rFonts w:ascii="Times New Roman" w:hAnsi="Times New Roman" w:cs="Times New Roman"/>
          <w:sz w:val="24"/>
          <w:szCs w:val="24"/>
        </w:rPr>
      </w:pPr>
      <w:r w:rsidRPr="00CB70A3">
        <w:rPr>
          <w:rFonts w:ascii="Times New Roman" w:hAnsi="Times New Roman" w:cs="Times New Roman"/>
          <w:b/>
          <w:bCs/>
          <w:sz w:val="24"/>
          <w:szCs w:val="24"/>
        </w:rPr>
        <w:t>Statement of the Problem:</w:t>
      </w:r>
      <w:r w:rsidRPr="00CB70A3">
        <w:rPr>
          <w:rFonts w:ascii="Times New Roman" w:hAnsi="Times New Roman" w:cs="Times New Roman"/>
          <w:sz w:val="24"/>
          <w:szCs w:val="24"/>
        </w:rPr>
        <w:t xml:space="preserve"> Most project management tools like Trello are overloaded with features, making them difficult to navigate for students and non-technical users. There's a lack of accessible tools that provide essential functionality without overcomplicating the user experience.</w:t>
      </w:r>
    </w:p>
    <w:p w14:paraId="5BDF59E3" w14:textId="77777777" w:rsidR="007D6DA7" w:rsidRPr="00CB70A3" w:rsidRDefault="00EB1E6A" w:rsidP="00632552">
      <w:pPr>
        <w:spacing w:line="360" w:lineRule="auto"/>
        <w:jc w:val="both"/>
        <w:rPr>
          <w:rFonts w:ascii="Times New Roman" w:hAnsi="Times New Roman" w:cs="Times New Roman"/>
          <w:sz w:val="24"/>
          <w:szCs w:val="24"/>
        </w:rPr>
      </w:pPr>
      <w:r w:rsidRPr="00CB70A3">
        <w:rPr>
          <w:rFonts w:ascii="Times New Roman" w:hAnsi="Times New Roman" w:cs="Times New Roman"/>
          <w:b/>
          <w:bCs/>
          <w:sz w:val="24"/>
          <w:szCs w:val="24"/>
        </w:rPr>
        <w:t>Justification/Rationale:</w:t>
      </w:r>
      <w:r w:rsidRPr="00CB70A3">
        <w:rPr>
          <w:rFonts w:ascii="Times New Roman" w:hAnsi="Times New Roman" w:cs="Times New Roman"/>
          <w:sz w:val="24"/>
          <w:szCs w:val="24"/>
        </w:rPr>
        <w:t xml:space="preserve"> TP Board addresses this gap by offering a minimal, user-friendly Kanban board built with modern web technologies. With Firebase’s powerful backend infrastructure and Zustand’s lightweight state management, TP Board ensures seamless real-time collaboration, scalability, and a pleasant user experience.</w:t>
      </w:r>
    </w:p>
    <w:p w14:paraId="22882E70" w14:textId="77777777" w:rsidR="007D6DA7" w:rsidRPr="00CB70A3" w:rsidRDefault="00EB1E6A"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t>2. Objectives and Scope</w:t>
      </w:r>
    </w:p>
    <w:p w14:paraId="5D6A316A" w14:textId="77777777" w:rsidR="007D6DA7" w:rsidRPr="00CB70A3" w:rsidRDefault="00EB1E6A" w:rsidP="00632552">
      <w:pPr>
        <w:spacing w:line="360" w:lineRule="auto"/>
        <w:rPr>
          <w:rFonts w:ascii="Times New Roman" w:hAnsi="Times New Roman" w:cs="Times New Roman"/>
          <w:sz w:val="24"/>
          <w:szCs w:val="24"/>
        </w:rPr>
      </w:pPr>
      <w:r w:rsidRPr="00CB70A3">
        <w:rPr>
          <w:rFonts w:ascii="Times New Roman" w:hAnsi="Times New Roman" w:cs="Times New Roman"/>
          <w:b/>
          <w:bCs/>
          <w:sz w:val="24"/>
          <w:szCs w:val="24"/>
        </w:rPr>
        <w:t>Objectives:</w:t>
      </w:r>
      <w:r w:rsidRPr="00CB70A3">
        <w:rPr>
          <w:rFonts w:ascii="Times New Roman" w:hAnsi="Times New Roman" w:cs="Times New Roman"/>
          <w:b/>
          <w:bCs/>
          <w:sz w:val="24"/>
          <w:szCs w:val="24"/>
        </w:rPr>
        <w:br/>
      </w:r>
      <w:r w:rsidRPr="00CB70A3">
        <w:rPr>
          <w:rFonts w:ascii="Times New Roman" w:hAnsi="Times New Roman" w:cs="Times New Roman"/>
          <w:sz w:val="24"/>
          <w:szCs w:val="24"/>
        </w:rPr>
        <w:t>- To develop a cloud-powered Kanban board application using React.js.</w:t>
      </w:r>
      <w:r w:rsidRPr="00CB70A3">
        <w:rPr>
          <w:rFonts w:ascii="Times New Roman" w:hAnsi="Times New Roman" w:cs="Times New Roman"/>
          <w:sz w:val="24"/>
          <w:szCs w:val="24"/>
        </w:rPr>
        <w:br/>
        <w:t>- To integrate Firebase Authentication and Firestore for multi-user functionality and real-time updates.</w:t>
      </w:r>
      <w:r w:rsidRPr="00CB70A3">
        <w:rPr>
          <w:rFonts w:ascii="Times New Roman" w:hAnsi="Times New Roman" w:cs="Times New Roman"/>
          <w:b/>
          <w:bCs/>
          <w:sz w:val="24"/>
          <w:szCs w:val="24"/>
        </w:rPr>
        <w:br/>
      </w:r>
      <w:r w:rsidRPr="00CB70A3">
        <w:rPr>
          <w:rFonts w:ascii="Times New Roman" w:hAnsi="Times New Roman" w:cs="Times New Roman"/>
          <w:sz w:val="24"/>
          <w:szCs w:val="24"/>
        </w:rPr>
        <w:t>- To implement drag-and-drop interaction using `react-beautiful-dnd`.</w:t>
      </w:r>
      <w:r w:rsidRPr="00CB70A3">
        <w:rPr>
          <w:rFonts w:ascii="Times New Roman" w:hAnsi="Times New Roman" w:cs="Times New Roman"/>
          <w:sz w:val="24"/>
          <w:szCs w:val="24"/>
        </w:rPr>
        <w:br/>
        <w:t>- To use Zustand for simplified state management.</w:t>
      </w:r>
      <w:r w:rsidRPr="00CB70A3">
        <w:rPr>
          <w:rFonts w:ascii="Times New Roman" w:hAnsi="Times New Roman" w:cs="Times New Roman"/>
          <w:sz w:val="24"/>
          <w:szCs w:val="24"/>
        </w:rPr>
        <w:br/>
        <w:t>- To deploy the application using Firebase Hosting with scalable cloud infrastructure.</w:t>
      </w:r>
    </w:p>
    <w:p w14:paraId="5C16CB65" w14:textId="610C3EF0" w:rsidR="00632552" w:rsidRPr="00CB70A3" w:rsidRDefault="00EB1E6A" w:rsidP="00632552">
      <w:pPr>
        <w:spacing w:line="360" w:lineRule="auto"/>
        <w:rPr>
          <w:rFonts w:ascii="Times New Roman" w:hAnsi="Times New Roman" w:cs="Times New Roman"/>
          <w:sz w:val="24"/>
          <w:szCs w:val="24"/>
        </w:rPr>
      </w:pPr>
      <w:r w:rsidRPr="00CB70A3">
        <w:rPr>
          <w:rFonts w:ascii="Times New Roman" w:hAnsi="Times New Roman" w:cs="Times New Roman"/>
          <w:b/>
          <w:bCs/>
          <w:sz w:val="24"/>
          <w:szCs w:val="24"/>
        </w:rPr>
        <w:t>Scope:</w:t>
      </w:r>
      <w:r w:rsidRPr="00CB70A3">
        <w:rPr>
          <w:rFonts w:ascii="Times New Roman" w:hAnsi="Times New Roman" w:cs="Times New Roman"/>
          <w:sz w:val="24"/>
          <w:szCs w:val="24"/>
        </w:rPr>
        <w:br/>
        <w:t>- Frontend using React.js with modular components and custom hooks.</w:t>
      </w:r>
      <w:r w:rsidRPr="00CB70A3">
        <w:rPr>
          <w:rFonts w:ascii="Times New Roman" w:hAnsi="Times New Roman" w:cs="Times New Roman"/>
          <w:sz w:val="24"/>
          <w:szCs w:val="24"/>
        </w:rPr>
        <w:br/>
        <w:t>- Backend services handled via Firebase (Auth, Firestore, Functions).</w:t>
      </w:r>
      <w:r w:rsidRPr="00CB70A3">
        <w:rPr>
          <w:rFonts w:ascii="Times New Roman" w:hAnsi="Times New Roman" w:cs="Times New Roman"/>
          <w:sz w:val="24"/>
          <w:szCs w:val="24"/>
        </w:rPr>
        <w:br/>
        <w:t>- Multi-user login, task creation, update, and sharing.</w:t>
      </w:r>
      <w:r w:rsidRPr="00CB70A3">
        <w:rPr>
          <w:rFonts w:ascii="Times New Roman" w:hAnsi="Times New Roman" w:cs="Times New Roman"/>
          <w:sz w:val="24"/>
          <w:szCs w:val="24"/>
        </w:rPr>
        <w:br/>
      </w:r>
      <w:r w:rsidRPr="00CB70A3">
        <w:rPr>
          <w:rFonts w:ascii="Times New Roman" w:hAnsi="Times New Roman" w:cs="Times New Roman"/>
          <w:sz w:val="24"/>
          <w:szCs w:val="24"/>
        </w:rPr>
        <w:lastRenderedPageBreak/>
        <w:t>- Board-based task organization (To Do, In Progress, Done).</w:t>
      </w:r>
      <w:r w:rsidRPr="00CB70A3">
        <w:rPr>
          <w:rFonts w:ascii="Times New Roman" w:hAnsi="Times New Roman" w:cs="Times New Roman"/>
          <w:sz w:val="24"/>
          <w:szCs w:val="24"/>
        </w:rPr>
        <w:br/>
        <w:t>- Deployment via Firebase Hosting for global access.</w:t>
      </w:r>
    </w:p>
    <w:p w14:paraId="3C2381C8" w14:textId="41EAA016" w:rsidR="00632552" w:rsidRPr="00CB70A3" w:rsidRDefault="00632552"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t>3. Flow of the Project (Step-by-Step in One Line)</w:t>
      </w:r>
    </w:p>
    <w:p w14:paraId="08EB0D0A"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1. User visits the TP Board app via Firebase Hosting.</w:t>
      </w:r>
    </w:p>
    <w:p w14:paraId="3C5FF15B"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2. User signs in using Firebase Authentication (Google or email).</w:t>
      </w:r>
    </w:p>
    <w:p w14:paraId="47BAF6CA"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3. User dashboard loads with personal or shared Kanban boards.</w:t>
      </w:r>
    </w:p>
    <w:p w14:paraId="6A9A8F34"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 xml:space="preserve">4. User creates tasks that are stored in </w:t>
      </w:r>
      <w:proofErr w:type="spellStart"/>
      <w:r w:rsidRPr="00CB70A3">
        <w:rPr>
          <w:rFonts w:ascii="Times New Roman" w:hAnsi="Times New Roman" w:cs="Times New Roman"/>
          <w:sz w:val="24"/>
          <w:szCs w:val="24"/>
        </w:rPr>
        <w:t>Firestore</w:t>
      </w:r>
      <w:proofErr w:type="spellEnd"/>
      <w:r w:rsidRPr="00CB70A3">
        <w:rPr>
          <w:rFonts w:ascii="Times New Roman" w:hAnsi="Times New Roman" w:cs="Times New Roman"/>
          <w:sz w:val="24"/>
          <w:szCs w:val="24"/>
        </w:rPr>
        <w:t xml:space="preserve"> under the selected board.</w:t>
      </w:r>
    </w:p>
    <w:p w14:paraId="4674A657"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5. Tasks are displayed in columns (To Do, In Progress, Done) using React components.</w:t>
      </w:r>
    </w:p>
    <w:p w14:paraId="041E3964"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6. User drags and drops tasks across columns using react-beautiful-</w:t>
      </w:r>
      <w:proofErr w:type="spellStart"/>
      <w:r w:rsidRPr="00CB70A3">
        <w:rPr>
          <w:rFonts w:ascii="Times New Roman" w:hAnsi="Times New Roman" w:cs="Times New Roman"/>
          <w:sz w:val="24"/>
          <w:szCs w:val="24"/>
        </w:rPr>
        <w:t>dnd</w:t>
      </w:r>
      <w:proofErr w:type="spellEnd"/>
      <w:r w:rsidRPr="00CB70A3">
        <w:rPr>
          <w:rFonts w:ascii="Times New Roman" w:hAnsi="Times New Roman" w:cs="Times New Roman"/>
          <w:sz w:val="24"/>
          <w:szCs w:val="24"/>
        </w:rPr>
        <w:t>.</w:t>
      </w:r>
    </w:p>
    <w:p w14:paraId="168C6661"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 xml:space="preserve">7. </w:t>
      </w:r>
      <w:proofErr w:type="spellStart"/>
      <w:r w:rsidRPr="00CB70A3">
        <w:rPr>
          <w:rFonts w:ascii="Times New Roman" w:hAnsi="Times New Roman" w:cs="Times New Roman"/>
          <w:sz w:val="24"/>
          <w:szCs w:val="24"/>
        </w:rPr>
        <w:t>Zustand</w:t>
      </w:r>
      <w:proofErr w:type="spellEnd"/>
      <w:r w:rsidRPr="00CB70A3">
        <w:rPr>
          <w:rFonts w:ascii="Times New Roman" w:hAnsi="Times New Roman" w:cs="Times New Roman"/>
          <w:sz w:val="24"/>
          <w:szCs w:val="24"/>
        </w:rPr>
        <w:t xml:space="preserve"> manages app state for smooth UI interactions and task data.</w:t>
      </w:r>
    </w:p>
    <w:p w14:paraId="234061CB"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 xml:space="preserve">8. </w:t>
      </w:r>
      <w:proofErr w:type="spellStart"/>
      <w:r w:rsidRPr="00CB70A3">
        <w:rPr>
          <w:rFonts w:ascii="Times New Roman" w:hAnsi="Times New Roman" w:cs="Times New Roman"/>
          <w:sz w:val="24"/>
          <w:szCs w:val="24"/>
        </w:rPr>
        <w:t>Firestore</w:t>
      </w:r>
      <w:proofErr w:type="spellEnd"/>
      <w:r w:rsidRPr="00CB70A3">
        <w:rPr>
          <w:rFonts w:ascii="Times New Roman" w:hAnsi="Times New Roman" w:cs="Times New Roman"/>
          <w:sz w:val="24"/>
          <w:szCs w:val="24"/>
        </w:rPr>
        <w:t xml:space="preserve"> updates tasks in real-time for all collaborators on the board.</w:t>
      </w:r>
    </w:p>
    <w:p w14:paraId="77F47851"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9. Optional backend logic runs via Firebase Cloud Functions (like notifications or cleanup).</w:t>
      </w:r>
    </w:p>
    <w:p w14:paraId="78B8B7E1"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10. The app is deployed and accessed globally through Firebase Hosting.</w:t>
      </w:r>
    </w:p>
    <w:p w14:paraId="617327B3" w14:textId="77777777" w:rsidR="00632552" w:rsidRPr="00CB70A3" w:rsidRDefault="00632552"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t>Applications of TP Board</w:t>
      </w:r>
    </w:p>
    <w:p w14:paraId="19C6ECB3"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1. Student Project Tracking: Manage assignments and group work effectively.</w:t>
      </w:r>
    </w:p>
    <w:p w14:paraId="7F734D5D"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2. Team Collaboration: Coordinate team tasks with shared real-time boards.</w:t>
      </w:r>
    </w:p>
    <w:p w14:paraId="056BEDC9"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3. Performance Management: Track task status and team contributions.</w:t>
      </w:r>
    </w:p>
    <w:p w14:paraId="188DFB62"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4. Agile Development: Support sprints, backlogs, and progress tracking.</w:t>
      </w:r>
    </w:p>
    <w:p w14:paraId="19F19D65" w14:textId="77777777" w:rsidR="00632552" w:rsidRPr="00CB70A3" w:rsidRDefault="00632552" w:rsidP="00632552">
      <w:pPr>
        <w:rPr>
          <w:rFonts w:ascii="Times New Roman" w:hAnsi="Times New Roman" w:cs="Times New Roman"/>
          <w:sz w:val="24"/>
          <w:szCs w:val="24"/>
        </w:rPr>
      </w:pPr>
      <w:r w:rsidRPr="00CB70A3">
        <w:rPr>
          <w:rFonts w:ascii="Times New Roman" w:hAnsi="Times New Roman" w:cs="Times New Roman"/>
          <w:sz w:val="24"/>
          <w:szCs w:val="24"/>
        </w:rPr>
        <w:t>5. Personal Productivity: Organize personal goals or daily task lists.</w:t>
      </w:r>
    </w:p>
    <w:p w14:paraId="3671B44C" w14:textId="2CEB0FB6" w:rsidR="00632552" w:rsidRPr="00CB70A3" w:rsidRDefault="00632552" w:rsidP="006065C9">
      <w:pPr>
        <w:rPr>
          <w:rFonts w:ascii="Times New Roman" w:hAnsi="Times New Roman" w:cs="Times New Roman"/>
          <w:sz w:val="24"/>
          <w:szCs w:val="24"/>
        </w:rPr>
      </w:pPr>
      <w:r w:rsidRPr="00CB70A3">
        <w:rPr>
          <w:rFonts w:ascii="Times New Roman" w:hAnsi="Times New Roman" w:cs="Times New Roman"/>
          <w:sz w:val="24"/>
          <w:szCs w:val="24"/>
        </w:rPr>
        <w:t>6. Small Business Workflow: Manage small-scale operations and task delegations.</w:t>
      </w:r>
    </w:p>
    <w:p w14:paraId="4CF68CCD" w14:textId="77777777" w:rsidR="007D6DA7" w:rsidRPr="00CB70A3" w:rsidRDefault="00EB1E6A"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t>4. Expected Outcomes and Contribution</w:t>
      </w:r>
    </w:p>
    <w:p w14:paraId="29847F9F" w14:textId="77777777" w:rsidR="007D6DA7" w:rsidRPr="00CB70A3" w:rsidRDefault="00EB1E6A" w:rsidP="00632552">
      <w:pPr>
        <w:spacing w:line="360" w:lineRule="auto"/>
        <w:rPr>
          <w:rFonts w:ascii="Times New Roman" w:hAnsi="Times New Roman" w:cs="Times New Roman"/>
          <w:sz w:val="24"/>
          <w:szCs w:val="24"/>
        </w:rPr>
      </w:pPr>
      <w:r w:rsidRPr="00CB70A3">
        <w:rPr>
          <w:rFonts w:ascii="Times New Roman" w:hAnsi="Times New Roman" w:cs="Times New Roman"/>
          <w:b/>
          <w:bCs/>
          <w:sz w:val="24"/>
          <w:szCs w:val="24"/>
        </w:rPr>
        <w:t>Expected Outcomes:</w:t>
      </w:r>
      <w:r w:rsidRPr="00CB70A3">
        <w:rPr>
          <w:rFonts w:ascii="Times New Roman" w:hAnsi="Times New Roman" w:cs="Times New Roman"/>
          <w:sz w:val="24"/>
          <w:szCs w:val="24"/>
        </w:rPr>
        <w:br/>
        <w:t>- A fully functional, responsive, and real-time Kanban board with Firebase backend.</w:t>
      </w:r>
      <w:r w:rsidRPr="00CB70A3">
        <w:rPr>
          <w:rFonts w:ascii="Times New Roman" w:hAnsi="Times New Roman" w:cs="Times New Roman"/>
          <w:sz w:val="24"/>
          <w:szCs w:val="24"/>
        </w:rPr>
        <w:br/>
      </w:r>
      <w:r w:rsidRPr="00CB70A3">
        <w:rPr>
          <w:rFonts w:ascii="Times New Roman" w:hAnsi="Times New Roman" w:cs="Times New Roman"/>
          <w:sz w:val="24"/>
          <w:szCs w:val="24"/>
        </w:rPr>
        <w:lastRenderedPageBreak/>
        <w:t>- Support for multiple users to log in, collaborate, and manage tasks on shared boards.</w:t>
      </w:r>
      <w:r w:rsidRPr="00CB70A3">
        <w:rPr>
          <w:rFonts w:ascii="Times New Roman" w:hAnsi="Times New Roman" w:cs="Times New Roman"/>
          <w:sz w:val="24"/>
          <w:szCs w:val="24"/>
        </w:rPr>
        <w:br/>
        <w:t>- Drag-and-drop functionality with instant Firestore sync.</w:t>
      </w:r>
    </w:p>
    <w:p w14:paraId="5B20C6DC" w14:textId="77777777" w:rsidR="007D6DA7" w:rsidRPr="00CB70A3" w:rsidRDefault="00EB1E6A" w:rsidP="00632552">
      <w:pPr>
        <w:spacing w:line="360" w:lineRule="auto"/>
        <w:rPr>
          <w:rFonts w:ascii="Times New Roman" w:hAnsi="Times New Roman" w:cs="Times New Roman"/>
          <w:sz w:val="24"/>
          <w:szCs w:val="24"/>
        </w:rPr>
      </w:pPr>
      <w:r w:rsidRPr="00CB70A3">
        <w:rPr>
          <w:rFonts w:ascii="Times New Roman" w:hAnsi="Times New Roman" w:cs="Times New Roman"/>
          <w:b/>
          <w:bCs/>
          <w:sz w:val="24"/>
          <w:szCs w:val="24"/>
        </w:rPr>
        <w:t>Contribution:</w:t>
      </w:r>
      <w:r w:rsidRPr="00CB70A3">
        <w:rPr>
          <w:rFonts w:ascii="Times New Roman" w:hAnsi="Times New Roman" w:cs="Times New Roman"/>
          <w:b/>
          <w:bCs/>
          <w:sz w:val="24"/>
          <w:szCs w:val="24"/>
        </w:rPr>
        <w:br/>
      </w:r>
      <w:r w:rsidRPr="00CB70A3">
        <w:rPr>
          <w:rFonts w:ascii="Times New Roman" w:hAnsi="Times New Roman" w:cs="Times New Roman"/>
          <w:sz w:val="24"/>
          <w:szCs w:val="24"/>
        </w:rPr>
        <w:t>- Provides a clean and accessible productivity tool for students and small teams.</w:t>
      </w:r>
      <w:r w:rsidRPr="00CB70A3">
        <w:rPr>
          <w:rFonts w:ascii="Times New Roman" w:hAnsi="Times New Roman" w:cs="Times New Roman"/>
          <w:sz w:val="24"/>
          <w:szCs w:val="24"/>
        </w:rPr>
        <w:br/>
        <w:t>- Demonstrates the practical integration of modern full-stack web technologies.</w:t>
      </w:r>
      <w:r w:rsidRPr="00CB70A3">
        <w:rPr>
          <w:rFonts w:ascii="Times New Roman" w:hAnsi="Times New Roman" w:cs="Times New Roman"/>
          <w:sz w:val="24"/>
          <w:szCs w:val="24"/>
        </w:rPr>
        <w:br/>
        <w:t>- Encourages cloud-based collaboration and agile task tracking in academic environments.</w:t>
      </w:r>
    </w:p>
    <w:p w14:paraId="1379C66F" w14:textId="77777777" w:rsidR="007D6DA7" w:rsidRPr="00CB70A3" w:rsidRDefault="00EB1E6A"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t>5. Hardware and Software (if applicable)</w:t>
      </w:r>
    </w:p>
    <w:p w14:paraId="41BE4200" w14:textId="77777777" w:rsidR="007D6DA7" w:rsidRPr="00CB70A3" w:rsidRDefault="00EB1E6A" w:rsidP="00632552">
      <w:pPr>
        <w:spacing w:line="360" w:lineRule="auto"/>
        <w:rPr>
          <w:rFonts w:ascii="Times New Roman" w:hAnsi="Times New Roman" w:cs="Times New Roman"/>
          <w:sz w:val="24"/>
          <w:szCs w:val="24"/>
        </w:rPr>
      </w:pPr>
      <w:r w:rsidRPr="00CB70A3">
        <w:rPr>
          <w:rFonts w:ascii="Times New Roman" w:hAnsi="Times New Roman" w:cs="Times New Roman"/>
          <w:b/>
          <w:bCs/>
          <w:sz w:val="24"/>
          <w:szCs w:val="24"/>
        </w:rPr>
        <w:t>Hardware:</w:t>
      </w:r>
      <w:r w:rsidRPr="00CB70A3">
        <w:rPr>
          <w:rFonts w:ascii="Times New Roman" w:hAnsi="Times New Roman" w:cs="Times New Roman"/>
          <w:sz w:val="24"/>
          <w:szCs w:val="24"/>
        </w:rPr>
        <w:br/>
        <w:t>- Laptop or desktop with internet access.</w:t>
      </w:r>
    </w:p>
    <w:p w14:paraId="3AF6E440" w14:textId="77777777" w:rsidR="007D6DA7" w:rsidRPr="00CB70A3" w:rsidRDefault="00EB1E6A" w:rsidP="00632552">
      <w:pPr>
        <w:spacing w:line="360" w:lineRule="auto"/>
        <w:rPr>
          <w:rFonts w:ascii="Times New Roman" w:hAnsi="Times New Roman" w:cs="Times New Roman"/>
          <w:sz w:val="24"/>
          <w:szCs w:val="24"/>
        </w:rPr>
      </w:pPr>
      <w:r w:rsidRPr="00CB70A3">
        <w:rPr>
          <w:rFonts w:ascii="Times New Roman" w:hAnsi="Times New Roman" w:cs="Times New Roman"/>
          <w:b/>
          <w:bCs/>
          <w:sz w:val="24"/>
          <w:szCs w:val="24"/>
        </w:rPr>
        <w:t>Software/Technologies:</w:t>
      </w:r>
      <w:r w:rsidRPr="00CB70A3">
        <w:rPr>
          <w:rFonts w:ascii="Times New Roman" w:hAnsi="Times New Roman" w:cs="Times New Roman"/>
          <w:b/>
          <w:bCs/>
          <w:sz w:val="24"/>
          <w:szCs w:val="24"/>
        </w:rPr>
        <w:br/>
      </w:r>
      <w:r w:rsidRPr="00CB70A3">
        <w:rPr>
          <w:rFonts w:ascii="Times New Roman" w:hAnsi="Times New Roman" w:cs="Times New Roman"/>
          <w:sz w:val="24"/>
          <w:szCs w:val="24"/>
        </w:rPr>
        <w:t>- React.js (with custom hooks)</w:t>
      </w:r>
      <w:r w:rsidRPr="00CB70A3">
        <w:rPr>
          <w:rFonts w:ascii="Times New Roman" w:hAnsi="Times New Roman" w:cs="Times New Roman"/>
          <w:sz w:val="24"/>
          <w:szCs w:val="24"/>
        </w:rPr>
        <w:br/>
        <w:t>- Firebase (Authentication, Firestore, Functions, Hosting)</w:t>
      </w:r>
      <w:r w:rsidRPr="00CB70A3">
        <w:rPr>
          <w:rFonts w:ascii="Times New Roman" w:hAnsi="Times New Roman" w:cs="Times New Roman"/>
          <w:sz w:val="24"/>
          <w:szCs w:val="24"/>
        </w:rPr>
        <w:br/>
        <w:t>- Zustand (State management)</w:t>
      </w:r>
      <w:r w:rsidRPr="00CB70A3">
        <w:rPr>
          <w:rFonts w:ascii="Times New Roman" w:hAnsi="Times New Roman" w:cs="Times New Roman"/>
          <w:sz w:val="24"/>
          <w:szCs w:val="24"/>
        </w:rPr>
        <w:br/>
        <w:t>- react-beautiful-dnd (Drag and drop)</w:t>
      </w:r>
      <w:r w:rsidRPr="00CB70A3">
        <w:rPr>
          <w:rFonts w:ascii="Times New Roman" w:hAnsi="Times New Roman" w:cs="Times New Roman"/>
          <w:sz w:val="24"/>
          <w:szCs w:val="24"/>
        </w:rPr>
        <w:br/>
        <w:t>- Node.js, npm</w:t>
      </w:r>
      <w:r w:rsidRPr="00CB70A3">
        <w:rPr>
          <w:rFonts w:ascii="Times New Roman" w:hAnsi="Times New Roman" w:cs="Times New Roman"/>
          <w:sz w:val="24"/>
          <w:szCs w:val="24"/>
        </w:rPr>
        <w:br/>
        <w:t>- Visual Studio Code</w:t>
      </w:r>
    </w:p>
    <w:p w14:paraId="2C9F3475" w14:textId="77777777" w:rsidR="007D6DA7" w:rsidRPr="00CB70A3" w:rsidRDefault="00EB1E6A"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t>6. Conclusion</w:t>
      </w:r>
    </w:p>
    <w:p w14:paraId="72AC31BC" w14:textId="77777777" w:rsidR="007D6DA7" w:rsidRPr="00CB70A3" w:rsidRDefault="00EB1E6A" w:rsidP="00632552">
      <w:pPr>
        <w:spacing w:line="360" w:lineRule="auto"/>
        <w:jc w:val="both"/>
        <w:rPr>
          <w:rFonts w:ascii="Times New Roman" w:hAnsi="Times New Roman" w:cs="Times New Roman"/>
          <w:sz w:val="24"/>
          <w:szCs w:val="24"/>
        </w:rPr>
      </w:pPr>
      <w:r w:rsidRPr="00CB70A3">
        <w:rPr>
          <w:rFonts w:ascii="Times New Roman" w:hAnsi="Times New Roman" w:cs="Times New Roman"/>
          <w:sz w:val="24"/>
          <w:szCs w:val="24"/>
        </w:rPr>
        <w:t>TP Board is a powerful yet simple task and performance management board designed to address the productivity needs of modern users, especially non-technical audiences. By leveraging the latest technologies such as React.js, Firebase, and Zustand, this project delivers a real-time, responsive, and collaborative solution. Its clean design and seamless user experience make it ideal for educational institutions and teams aiming to adopt agile methods without complexity.</w:t>
      </w:r>
    </w:p>
    <w:p w14:paraId="52FCF334" w14:textId="77777777" w:rsidR="007D6DA7" w:rsidRPr="00CB70A3" w:rsidRDefault="00EB1E6A" w:rsidP="00632552">
      <w:pPr>
        <w:pStyle w:val="Heading1"/>
        <w:spacing w:line="360" w:lineRule="auto"/>
        <w:rPr>
          <w:rFonts w:ascii="Times New Roman" w:hAnsi="Times New Roman" w:cs="Times New Roman"/>
          <w:color w:val="auto"/>
        </w:rPr>
      </w:pPr>
      <w:r w:rsidRPr="00CB70A3">
        <w:rPr>
          <w:rFonts w:ascii="Times New Roman" w:hAnsi="Times New Roman" w:cs="Times New Roman"/>
          <w:color w:val="auto"/>
        </w:rPr>
        <w:lastRenderedPageBreak/>
        <w:t>7. References</w:t>
      </w:r>
    </w:p>
    <w:p w14:paraId="4D0B001C" w14:textId="77777777" w:rsidR="007D6DA7" w:rsidRPr="00CB70A3" w:rsidRDefault="00EB1E6A" w:rsidP="00632552">
      <w:pPr>
        <w:spacing w:line="360" w:lineRule="auto"/>
        <w:rPr>
          <w:rFonts w:ascii="Times New Roman" w:hAnsi="Times New Roman" w:cs="Times New Roman"/>
          <w:sz w:val="24"/>
          <w:szCs w:val="24"/>
        </w:rPr>
      </w:pPr>
      <w:r w:rsidRPr="00CB70A3">
        <w:rPr>
          <w:rFonts w:ascii="Times New Roman" w:hAnsi="Times New Roman" w:cs="Times New Roman"/>
          <w:sz w:val="24"/>
          <w:szCs w:val="24"/>
        </w:rPr>
        <w:t>1. React.js Documentation – https://reactjs.org/docs</w:t>
      </w:r>
      <w:r w:rsidRPr="00CB70A3">
        <w:rPr>
          <w:rFonts w:ascii="Times New Roman" w:hAnsi="Times New Roman" w:cs="Times New Roman"/>
          <w:sz w:val="24"/>
          <w:szCs w:val="24"/>
        </w:rPr>
        <w:br/>
        <w:t>2. Firebase Documentation – https://firebase.google.com/docs</w:t>
      </w:r>
      <w:r w:rsidRPr="00CB70A3">
        <w:rPr>
          <w:rFonts w:ascii="Times New Roman" w:hAnsi="Times New Roman" w:cs="Times New Roman"/>
          <w:sz w:val="24"/>
          <w:szCs w:val="24"/>
        </w:rPr>
        <w:br/>
        <w:t>3. Zustand State Management – https://docs.pmnd.rs/zustand</w:t>
      </w:r>
      <w:r w:rsidRPr="00CB70A3">
        <w:rPr>
          <w:rFonts w:ascii="Times New Roman" w:hAnsi="Times New Roman" w:cs="Times New Roman"/>
          <w:sz w:val="24"/>
          <w:szCs w:val="24"/>
        </w:rPr>
        <w:br/>
        <w:t>4. react-beautiful-dnd – https://github.com/atlassian/react-beautiful-dnd</w:t>
      </w:r>
      <w:r w:rsidRPr="00CB70A3">
        <w:rPr>
          <w:rFonts w:ascii="Times New Roman" w:hAnsi="Times New Roman" w:cs="Times New Roman"/>
          <w:sz w:val="24"/>
          <w:szCs w:val="24"/>
        </w:rPr>
        <w:br/>
        <w:t>5. YouTube Tutorial: Build and Deploy Kanban Web App – https://youtu.be/5H0I97Pe9YY</w:t>
      </w:r>
      <w:r w:rsidRPr="00CB70A3">
        <w:rPr>
          <w:rFonts w:ascii="Times New Roman" w:hAnsi="Times New Roman" w:cs="Times New Roman"/>
          <w:sz w:val="24"/>
          <w:szCs w:val="24"/>
        </w:rPr>
        <w:br/>
        <w:t>6. Trello (as comparative tool) – https://trello.com</w:t>
      </w:r>
    </w:p>
    <w:sectPr w:rsidR="007D6DA7" w:rsidRPr="00CB70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5963987">
    <w:abstractNumId w:val="8"/>
  </w:num>
  <w:num w:numId="2" w16cid:durableId="1703507429">
    <w:abstractNumId w:val="6"/>
  </w:num>
  <w:num w:numId="3" w16cid:durableId="777288683">
    <w:abstractNumId w:val="5"/>
  </w:num>
  <w:num w:numId="4" w16cid:durableId="1382248125">
    <w:abstractNumId w:val="4"/>
  </w:num>
  <w:num w:numId="5" w16cid:durableId="1715931722">
    <w:abstractNumId w:val="7"/>
  </w:num>
  <w:num w:numId="6" w16cid:durableId="1570455058">
    <w:abstractNumId w:val="3"/>
  </w:num>
  <w:num w:numId="7" w16cid:durableId="1073813972">
    <w:abstractNumId w:val="2"/>
  </w:num>
  <w:num w:numId="8" w16cid:durableId="1644962615">
    <w:abstractNumId w:val="1"/>
  </w:num>
  <w:num w:numId="9" w16cid:durableId="18548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440"/>
    <w:rsid w:val="0015074B"/>
    <w:rsid w:val="00282358"/>
    <w:rsid w:val="0029639D"/>
    <w:rsid w:val="002B780D"/>
    <w:rsid w:val="00326F90"/>
    <w:rsid w:val="004008E8"/>
    <w:rsid w:val="004419C0"/>
    <w:rsid w:val="005618BB"/>
    <w:rsid w:val="006065C9"/>
    <w:rsid w:val="00631E3F"/>
    <w:rsid w:val="00632552"/>
    <w:rsid w:val="00695993"/>
    <w:rsid w:val="00697C14"/>
    <w:rsid w:val="007D6DA7"/>
    <w:rsid w:val="007F3B3F"/>
    <w:rsid w:val="008967EA"/>
    <w:rsid w:val="009D489E"/>
    <w:rsid w:val="00AA1D8D"/>
    <w:rsid w:val="00B47730"/>
    <w:rsid w:val="00B95879"/>
    <w:rsid w:val="00C21F61"/>
    <w:rsid w:val="00CB0664"/>
    <w:rsid w:val="00CB70A3"/>
    <w:rsid w:val="00E13FBC"/>
    <w:rsid w:val="00E45509"/>
    <w:rsid w:val="00EB1E6A"/>
    <w:rsid w:val="00EC6CC0"/>
    <w:rsid w:val="00FB4C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BD3BB"/>
  <w14:defaultImageDpi w14:val="300"/>
  <w15:docId w15:val="{503C9B3C-0956-460F-9BA2-71158642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83532">
      <w:bodyDiv w:val="1"/>
      <w:marLeft w:val="0"/>
      <w:marRight w:val="0"/>
      <w:marTop w:val="0"/>
      <w:marBottom w:val="0"/>
      <w:divBdr>
        <w:top w:val="none" w:sz="0" w:space="0" w:color="auto"/>
        <w:left w:val="none" w:sz="0" w:space="0" w:color="auto"/>
        <w:bottom w:val="none" w:sz="0" w:space="0" w:color="auto"/>
        <w:right w:val="none" w:sz="0" w:space="0" w:color="auto"/>
      </w:divBdr>
      <w:divsChild>
        <w:div w:id="500048485">
          <w:marLeft w:val="0"/>
          <w:marRight w:val="0"/>
          <w:marTop w:val="0"/>
          <w:marBottom w:val="0"/>
          <w:divBdr>
            <w:top w:val="none" w:sz="0" w:space="0" w:color="auto"/>
            <w:left w:val="none" w:sz="0" w:space="0" w:color="auto"/>
            <w:bottom w:val="none" w:sz="0" w:space="0" w:color="auto"/>
            <w:right w:val="none" w:sz="0" w:space="0" w:color="auto"/>
          </w:divBdr>
          <w:divsChild>
            <w:div w:id="2131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5968">
      <w:bodyDiv w:val="1"/>
      <w:marLeft w:val="0"/>
      <w:marRight w:val="0"/>
      <w:marTop w:val="0"/>
      <w:marBottom w:val="0"/>
      <w:divBdr>
        <w:top w:val="none" w:sz="0" w:space="0" w:color="auto"/>
        <w:left w:val="none" w:sz="0" w:space="0" w:color="auto"/>
        <w:bottom w:val="none" w:sz="0" w:space="0" w:color="auto"/>
        <w:right w:val="none" w:sz="0" w:space="0" w:color="auto"/>
      </w:divBdr>
    </w:div>
    <w:div w:id="1558055221">
      <w:bodyDiv w:val="1"/>
      <w:marLeft w:val="0"/>
      <w:marRight w:val="0"/>
      <w:marTop w:val="0"/>
      <w:marBottom w:val="0"/>
      <w:divBdr>
        <w:top w:val="none" w:sz="0" w:space="0" w:color="auto"/>
        <w:left w:val="none" w:sz="0" w:space="0" w:color="auto"/>
        <w:bottom w:val="none" w:sz="0" w:space="0" w:color="auto"/>
        <w:right w:val="none" w:sz="0" w:space="0" w:color="auto"/>
      </w:divBdr>
    </w:div>
    <w:div w:id="1815172156">
      <w:bodyDiv w:val="1"/>
      <w:marLeft w:val="0"/>
      <w:marRight w:val="0"/>
      <w:marTop w:val="0"/>
      <w:marBottom w:val="0"/>
      <w:divBdr>
        <w:top w:val="none" w:sz="0" w:space="0" w:color="auto"/>
        <w:left w:val="none" w:sz="0" w:space="0" w:color="auto"/>
        <w:bottom w:val="none" w:sz="0" w:space="0" w:color="auto"/>
        <w:right w:val="none" w:sz="0" w:space="0" w:color="auto"/>
      </w:divBdr>
      <w:divsChild>
        <w:div w:id="729769026">
          <w:marLeft w:val="0"/>
          <w:marRight w:val="0"/>
          <w:marTop w:val="0"/>
          <w:marBottom w:val="0"/>
          <w:divBdr>
            <w:top w:val="none" w:sz="0" w:space="0" w:color="auto"/>
            <w:left w:val="none" w:sz="0" w:space="0" w:color="auto"/>
            <w:bottom w:val="none" w:sz="0" w:space="0" w:color="auto"/>
            <w:right w:val="none" w:sz="0" w:space="0" w:color="auto"/>
          </w:divBdr>
          <w:divsChild>
            <w:div w:id="166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Pratik Raut</cp:lastModifiedBy>
  <cp:revision>25</cp:revision>
  <dcterms:created xsi:type="dcterms:W3CDTF">2013-12-23T23:15:00Z</dcterms:created>
  <dcterms:modified xsi:type="dcterms:W3CDTF">2025-07-30T10:16:00Z</dcterms:modified>
  <cp:category/>
</cp:coreProperties>
</file>